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I. Employee management website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 class Employee to store information of employees, in file Employee.js</w:t>
      </w:r>
    </w:p>
    <w:p>
      <w:r>
        <w:drawing>
          <wp:inline distT="0" distB="0" distL="114300" distR="114300">
            <wp:extent cx="6266180" cy="4580255"/>
            <wp:effectExtent l="0" t="0" r="1270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+ Contains properties, accValue, nameValue, emailValue, pwdValue, dateworkValue, luongCB, chucvuValue, gioLamValue, and has get() and set()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 function when we click “Thêm người dùng” button</w:t>
      </w:r>
    </w:p>
    <w:p>
      <w:r>
        <w:drawing>
          <wp:inline distT="0" distB="0" distL="114300" distR="114300">
            <wp:extent cx="6172200" cy="159258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Create a function when we click the "Thêm nhân viên" button in the modal:</w:t>
      </w:r>
    </w:p>
    <w:p>
      <w:pPr>
        <w:tabs>
          <w:tab w:val="left" w:pos="0"/>
        </w:tabs>
        <w:ind w:left="0" w:leftChars="0" w:firstLine="0" w:firstLineChars="0"/>
      </w:pPr>
      <w:r>
        <w:drawing>
          <wp:inline distT="0" distB="0" distL="114300" distR="114300">
            <wp:extent cx="6267450" cy="4065270"/>
            <wp:effectExtent l="0" t="0" r="1143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+ Save input values in modal, then display a table, each row is an employee of 8 cells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Function when clicking Delete button:</w:t>
      </w:r>
    </w:p>
    <w:p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382770" cy="879475"/>
            <wp:effectExtent l="0" t="0" r="6350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 xml:space="preserve">- Function when clicking the Edit button:  </w:t>
      </w:r>
      <w:r>
        <w:drawing>
          <wp:inline distT="0" distB="0" distL="114300" distR="114300">
            <wp:extent cx="5803265" cy="2826385"/>
            <wp:effectExtent l="0" t="0" r="3175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Change modal to update modal</w:t>
      </w:r>
    </w:p>
    <w:p>
      <w:p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463540" cy="1661160"/>
            <wp:effectExtent l="0" t="0" r="762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Function when clicking the Update button, save the changed values:</w:t>
      </w:r>
    </w:p>
    <w:p>
      <w:r>
        <w:drawing>
          <wp:inline distT="0" distB="0" distL="114300" distR="114300">
            <wp:extent cx="6270625" cy="1028700"/>
            <wp:effectExtent l="0" t="0" r="8255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Click “Lưu danh sách” button:</w:t>
      </w:r>
    </w:p>
    <w:p>
      <w:pPr>
        <w:ind w:firstLine="420" w:firstLineChars="0"/>
      </w:pPr>
      <w:r>
        <w:drawing>
          <wp:inline distT="0" distB="0" distL="114300" distR="114300">
            <wp:extent cx="5098415" cy="1673225"/>
            <wp:effectExtent l="0" t="0" r="6985" b="31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5420360" cy="2999740"/>
            <wp:effectExtent l="0" t="0" r="5080" b="254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Save the information in the table into the file "tableData.json"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Function when clicking "Upload list" button:</w:t>
      </w:r>
    </w:p>
    <w:p>
      <w:r>
        <w:drawing>
          <wp:inline distT="0" distB="0" distL="114300" distR="114300">
            <wp:extent cx="6271895" cy="6034405"/>
            <wp:effectExtent l="0" t="0" r="698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60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Select the JSON file, then the "List of employees" will appear.</w:t>
      </w:r>
    </w:p>
    <w:sectPr>
      <w:headerReference r:id="rId5" w:type="default"/>
      <w:footerReference r:id="rId6" w:type="default"/>
      <w:pgSz w:w="11906" w:h="16838"/>
      <w:pgMar w:top="1440" w:right="746" w:bottom="1440" w:left="102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right" w:pos="8840"/>
        <w:tab w:val="clear" w:pos="8306"/>
      </w:tabs>
      <w:ind w:right="-273" w:rightChars="-10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szCs w:val="24"/>
        <w:lang w:val="en-US"/>
      </w:rPr>
      <w:t>Kiet Pham Quoc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tabs>
        <w:tab w:val="right" w:pos="9880"/>
        <w:tab w:val="clear" w:pos="8306"/>
      </w:tabs>
      <w:ind w:left="3815" w:right="-533" w:rightChars="-205" w:hanging="4560" w:hangingChars="1900"/>
      <w:jc w:val="left"/>
      <w:rPr>
        <w:rFonts w:hint="default" w:ascii="Times New Roman" w:hAnsi="Times New Roman" w:cs="Times New Roma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325120</wp:posOffset>
              </wp:positionV>
              <wp:extent cx="6438900" cy="9525"/>
              <wp:effectExtent l="0" t="6350" r="7620" b="698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655955" y="734695"/>
                        <a:ext cx="64389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25.6pt;height:0.75pt;width:507pt;z-index:251661312;mso-width-relative:page;mso-height-relative:page;" filled="f" stroked="t" coordsize="21600,21600" o:gfxdata="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TJ0ZPTAAAA&#10;CAEAAA8AAAAAAAAAAQAgAAAAIgAAAGRycy9kb3ducmV2LnhtbFBLAQIUABQAAAAIAIdO4kDEi/ZF&#10;6QEAAMwDAAAOAAAAAAAAAAEAIAAAACIBAABkcnMvZTJvRG9jLnhtbFBLBQYAAAAABgAGAFkBAAB9&#10;BQAAAAA=&#10;">
              <v:fill on="f" focussize="0,0"/>
              <v:stroke weight="1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5093335</wp:posOffset>
          </wp:positionH>
          <wp:positionV relativeFrom="paragraph">
            <wp:posOffset>-36195</wp:posOffset>
          </wp:positionV>
          <wp:extent cx="1361440" cy="325120"/>
          <wp:effectExtent l="0" t="0" r="10160" b="10160"/>
          <wp:wrapThrough wrapText="bothSides">
            <wp:wrapPolygon>
              <wp:start x="0" y="0"/>
              <wp:lineTo x="0" y="17213"/>
              <wp:lineTo x="725" y="20250"/>
              <wp:lineTo x="2660" y="20250"/>
              <wp:lineTo x="21278" y="17213"/>
              <wp:lineTo x="21278" y="0"/>
              <wp:lineTo x="3627" y="0"/>
              <wp:lineTo x="0" y="0"/>
            </wp:wrapPolygon>
          </wp:wrapThrough>
          <wp:docPr id="12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1440" cy="325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SimSun" w:cs="Times New Roman"/>
        <w:sz w:val="24"/>
        <w:szCs w:val="24"/>
        <w:lang w:val="en-US"/>
      </w:rPr>
      <w:t>Supervisor</w:t>
    </w:r>
    <w:r>
      <w:rPr>
        <w:rFonts w:hint="default" w:eastAsia="SimSun" w:cs="Times New Roman"/>
        <w:sz w:val="24"/>
        <w:szCs w:val="24"/>
        <w:lang w:val="en-US"/>
      </w:rPr>
      <w:t>:</w:t>
    </w:r>
    <w:r>
      <w:rPr>
        <w:rFonts w:hint="default" w:ascii="Times New Roman" w:hAnsi="Times New Roman" w:eastAsia="SimSun" w:cs="Times New Roman"/>
        <w:sz w:val="24"/>
        <w:szCs w:val="24"/>
        <w:lang w:val="en-US"/>
      </w:rPr>
      <w:t xml:space="preserve"> M</w:t>
    </w:r>
    <w:r>
      <w:rPr>
        <w:rFonts w:hint="default" w:eastAsia="SimSun" w:cs="Times New Roman"/>
        <w:sz w:val="24"/>
        <w:szCs w:val="24"/>
        <w:lang w:val="en-US"/>
      </w:rPr>
      <w:t>r.</w:t>
    </w:r>
    <w:r>
      <w:rPr>
        <w:rFonts w:hint="default" w:ascii="Times New Roman" w:hAnsi="Times New Roman" w:eastAsia="SimSun" w:cs="Times New Roman"/>
        <w:sz w:val="24"/>
        <w:szCs w:val="24"/>
        <w:lang w:val="en-US"/>
      </w:rPr>
      <w:t xml:space="preserve"> Tien Tran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C10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865A3"/>
    <w:rsid w:val="0B4D2C7E"/>
    <w:rsid w:val="10AE3B69"/>
    <w:rsid w:val="139D5B3F"/>
    <w:rsid w:val="16D2698D"/>
    <w:rsid w:val="19762EE7"/>
    <w:rsid w:val="1A094D88"/>
    <w:rsid w:val="1FA46026"/>
    <w:rsid w:val="22960376"/>
    <w:rsid w:val="22B76683"/>
    <w:rsid w:val="26397A13"/>
    <w:rsid w:val="29241D5C"/>
    <w:rsid w:val="2FC762CB"/>
    <w:rsid w:val="38C138AB"/>
    <w:rsid w:val="3BFA2440"/>
    <w:rsid w:val="4E4A1691"/>
    <w:rsid w:val="54DF6CB9"/>
    <w:rsid w:val="5E7F1A2A"/>
    <w:rsid w:val="613123B5"/>
    <w:rsid w:val="63904363"/>
    <w:rsid w:val="6A5C10A6"/>
    <w:rsid w:val="6BDC6EAC"/>
    <w:rsid w:val="6D63031D"/>
    <w:rsid w:val="72B87378"/>
    <w:rsid w:val="744C2A5A"/>
    <w:rsid w:val="7A24391A"/>
    <w:rsid w:val="7AFB0655"/>
    <w:rsid w:val="7E4B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0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194</Words>
  <Characters>885</Characters>
  <Lines>0</Lines>
  <Paragraphs>0</Paragraphs>
  <TotalTime>1</TotalTime>
  <ScaleCrop>false</ScaleCrop>
  <LinksUpToDate>false</LinksUpToDate>
  <CharactersWithSpaces>1079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2023-03-14T18:26:00Z</dcterms:created>
  <dc:creator>KIET</dc:creator>
  <cp:lastModifiedBy>nguyen thi truc phuong</cp:lastModifiedBy>
  <dcterms:modified xsi:type="dcterms:W3CDTF">2023-05-03T10:37:50Z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5E6B5B126074459C9A1BAC755B6F1FAE</vt:lpwstr>
  </property>
</Properties>
</file>